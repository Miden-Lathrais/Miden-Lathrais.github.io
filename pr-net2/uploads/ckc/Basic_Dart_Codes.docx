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Codes of Dart Language</w:t>
      </w:r>
    </w:p>
    <w:p>
      <w:pPr>
        <w:pStyle w:val="Heading2"/>
      </w:pPr>
      <w:r>
        <w:t>1. Variables</w:t>
      </w:r>
    </w:p>
    <w:p>
      <w:r>
        <w:t>Used to store data values. Declared using `var`, `final`, or `const`.</w:t>
        <w:br/>
        <w:br/>
        <w:t>Example:</w:t>
        <w:br/>
        <w:t>```dart</w:t>
        <w:br/>
        <w:t>void main() {</w:t>
        <w:br/>
        <w:t xml:space="preserve">  var name = "John"; // Variable that can change.</w:t>
        <w:br/>
        <w:t xml:space="preserve">  final age = 25;    // Immutable variable, set once.</w:t>
        <w:br/>
        <w:t xml:space="preserve">  const pi = 3.14;   // Compile-time constant.</w:t>
        <w:br/>
        <w:t>}```</w:t>
      </w:r>
    </w:p>
    <w:p>
      <w:pPr>
        <w:pStyle w:val="Heading2"/>
      </w:pPr>
      <w:r>
        <w:t>2. Data Types</w:t>
      </w:r>
    </w:p>
    <w:p>
      <w:r>
        <w:t>Common types include `int`, `double`, `String`, `bool`, and `List`.</w:t>
        <w:br/>
        <w:br/>
        <w:t>Example:</w:t>
        <w:br/>
        <w:t>```dart</w:t>
        <w:br/>
        <w:t>void main() {</w:t>
        <w:br/>
        <w:t xml:space="preserve">  int number = 10;</w:t>
        <w:br/>
        <w:t xml:space="preserve">  double price = 99.99;</w:t>
        <w:br/>
        <w:t xml:space="preserve">  String greeting = "Hello";</w:t>
        <w:br/>
        <w:t xml:space="preserve">  bool isDartEasy = true;</w:t>
        <w:br/>
        <w:t xml:space="preserve">  List&lt;int&gt; numbers = [1, 2, 3];</w:t>
        <w:br/>
        <w:t>}```</w:t>
      </w:r>
    </w:p>
    <w:p>
      <w:pPr>
        <w:pStyle w:val="Heading2"/>
      </w:pPr>
      <w:r>
        <w:t>3. Functions</w:t>
      </w:r>
    </w:p>
    <w:p>
      <w:r>
        <w:t>Defined using the `returnType functionName(parameters)` syntax.</w:t>
        <w:br/>
        <w:br/>
        <w:t>Example:</w:t>
        <w:br/>
        <w:t>```dart</w:t>
        <w:br/>
        <w:t>int add(int a, int b) {</w:t>
        <w:br/>
        <w:t xml:space="preserve">  return a + b;</w:t>
        <w:br/>
        <w:t>}</w:t>
        <w:br/>
        <w:br/>
        <w:t>void main() {</w:t>
        <w:br/>
        <w:t xml:space="preserve">  print(add(3, 5)); // Output: 8</w:t>
        <w:br/>
        <w:t>}```</w:t>
      </w:r>
    </w:p>
    <w:p>
      <w:pPr>
        <w:pStyle w:val="Heading2"/>
      </w:pPr>
      <w:r>
        <w:t>4. Control Flow Statements</w:t>
      </w:r>
    </w:p>
    <w:p>
      <w:r>
        <w:t>Conditional statements like `if`, `else`, and loops like `for`, `while`.</w:t>
        <w:br/>
        <w:br/>
        <w:t>Example:</w:t>
        <w:br/>
        <w:t>```dart</w:t>
        <w:br/>
        <w:t>void main() {</w:t>
        <w:br/>
        <w:t xml:space="preserve">  int number = 10;</w:t>
        <w:br/>
        <w:br/>
        <w:t xml:space="preserve">  if (number &gt; 5) {</w:t>
        <w:br/>
        <w:t xml:space="preserve">    print("Greater than 5");</w:t>
        <w:br/>
        <w:t xml:space="preserve">  } else {</w:t>
        <w:br/>
        <w:t xml:space="preserve">    print("5 or less");</w:t>
        <w:br/>
        <w:t xml:space="preserve">  }</w:t>
        <w:br/>
        <w:br/>
        <w:t xml:space="preserve">  for (int i = 0; i &lt; 3; i++) {</w:t>
        <w:br/>
        <w:t xml:space="preserve">    print(i); // Output: 0, 1, 2</w:t>
        <w:br/>
        <w:t xml:space="preserve">  }</w:t>
        <w:br/>
        <w:t>}```</w:t>
      </w:r>
    </w:p>
    <w:p>
      <w:pPr>
        <w:pStyle w:val="Heading2"/>
      </w:pPr>
      <w:r>
        <w:t>5. Classes and Objects</w:t>
      </w:r>
    </w:p>
    <w:p>
      <w:r>
        <w:t>Dart supports Object-Oriented Programming (OOP) with `class` and `object`.</w:t>
        <w:br/>
        <w:br/>
        <w:t>Example:</w:t>
        <w:br/>
        <w:t>```dart</w:t>
        <w:br/>
        <w:t>class Person {</w:t>
        <w:br/>
        <w:t xml:space="preserve">  String name;</w:t>
        <w:br/>
        <w:t xml:space="preserve">  int age;</w:t>
        <w:br/>
        <w:br/>
        <w:t xml:space="preserve">  Person(this.name, this.age);</w:t>
        <w:br/>
        <w:br/>
        <w:t xml:space="preserve">  void greet() {</w:t>
        <w:br/>
        <w:t xml:space="preserve">    print("Hello, my name is \$name.");</w:t>
        <w:br/>
        <w:t xml:space="preserve">  }</w:t>
        <w:br/>
        <w:t>}</w:t>
        <w:br/>
        <w:br/>
        <w:t>void main() {</w:t>
        <w:br/>
        <w:t xml:space="preserve">  Person john = Person("John", 25);</w:t>
        <w:br/>
        <w:t xml:space="preserve">  john.greet(); // Output: Hello, my name is John.</w:t>
        <w:br/>
        <w:t>}```</w:t>
      </w:r>
    </w:p>
    <w:p>
      <w:pPr>
        <w:pStyle w:val="Heading2"/>
      </w:pPr>
      <w:r>
        <w:t>6. Null Safety</w:t>
      </w:r>
    </w:p>
    <w:p>
      <w:r>
        <w:t>Dart prevents null errors by requiring nullable types to be explicitly declared.</w:t>
        <w:br/>
        <w:br/>
        <w:t>Example:</w:t>
        <w:br/>
        <w:t>```dart</w:t>
        <w:br/>
        <w:t>void main() {</w:t>
        <w:br/>
        <w:t xml:space="preserve">  String? nullableString = null; // Nullable type.</w:t>
        <w:br/>
        <w:t xml:space="preserve">  print(nullableString); // Output: null</w:t>
        <w:br/>
        <w:t>}```</w:t>
      </w:r>
    </w:p>
    <w:p>
      <w:pPr>
        <w:pStyle w:val="Heading2"/>
      </w:pPr>
      <w:r>
        <w:t>7. Collections</w:t>
      </w:r>
    </w:p>
    <w:p>
      <w:r>
        <w:t>Includes `List`, `Set`, and `Map`.</w:t>
        <w:br/>
        <w:br/>
        <w:t>Example:</w:t>
        <w:br/>
        <w:t>```dart</w:t>
        <w:br/>
        <w:t>void main() {</w:t>
        <w:br/>
        <w:t xml:space="preserve">  List&lt;int&gt; numbers = [1, 2, 3]; // Ordered collection.</w:t>
        <w:br/>
        <w:t xml:space="preserve">  Set&lt;int&gt; uniqueNumbers = {1, 2, 2, 3}; // Unique items.</w:t>
        <w:br/>
        <w:t xml:space="preserve">  Map&lt;String, int&gt; ages = {"Alice": 30, "Bob": 25}; // Key-value pairs.</w:t>
        <w:br/>
        <w:br/>
        <w:t xml:space="preserve">  print(numbers[0]); // Output: 1</w:t>
        <w:br/>
        <w:t xml:space="preserve">  print(uniqueNumbers); // Output: {1, 2, 3}</w:t>
        <w:br/>
        <w:t xml:space="preserve">  print(ages["Alice"]); // Output: 30</w:t>
        <w:br/>
        <w:t>}```</w:t>
      </w:r>
    </w:p>
    <w:p>
      <w:pPr>
        <w:pStyle w:val="Heading2"/>
      </w:pPr>
      <w:r>
        <w:t>8. Asynchronous Programming</w:t>
      </w:r>
    </w:p>
    <w:p>
      <w:r>
        <w:t>Uses `Future` and `async`/`await` for async tasks.</w:t>
        <w:br/>
        <w:br/>
        <w:t>Example:</w:t>
        <w:br/>
        <w:t>```dart</w:t>
        <w:br/>
        <w:t>Future&lt;String&gt; fetchData() async {</w:t>
        <w:br/>
        <w:t xml:space="preserve">  await Future.delayed(Duration(seconds: 2));</w:t>
        <w:br/>
        <w:t xml:space="preserve">  return "Data loaded";</w:t>
        <w:br/>
        <w:t>}</w:t>
        <w:br/>
        <w:br/>
        <w:t>void main() async {</w:t>
        <w:br/>
        <w:t xml:space="preserve">  print("Fetching...");</w:t>
        <w:br/>
        <w:t xml:space="preserve">  String data = await fetchData();</w:t>
        <w:br/>
        <w:t xml:space="preserve">  print(data); // Output: Data loaded</w:t>
        <w:br/>
        <w:t>}```</w:t>
      </w:r>
    </w:p>
    <w:p>
      <w:pPr>
        <w:pStyle w:val="Heading2"/>
      </w:pPr>
      <w:r>
        <w:t>9. Exceptions</w:t>
      </w:r>
    </w:p>
    <w:p>
      <w:r>
        <w:t>Handle errors using `try`, `catch`, and `finally`.</w:t>
        <w:br/>
        <w:br/>
        <w:t>Example:</w:t>
        <w:br/>
        <w:t>```dart</w:t>
        <w:br/>
        <w:t>void main() {</w:t>
        <w:br/>
        <w:t xml:space="preserve">  try {</w:t>
        <w:br/>
        <w:t xml:space="preserve">    int result = 10 ~/ 0; // Throws an exception.</w:t>
        <w:br/>
        <w:t xml:space="preserve">  } catch (e) {</w:t>
        <w:br/>
        <w:t xml:space="preserve">    print("Error: \$e");</w:t>
        <w:br/>
        <w:t xml:space="preserve">  } finally {</w:t>
        <w:br/>
        <w:t xml:space="preserve">    print("Execution completed.");</w:t>
        <w:br/>
        <w:t xml:space="preserve">  }</w:t>
        <w:br/>
        <w:t>}```</w:t>
      </w:r>
    </w:p>
    <w:p>
      <w:pPr>
        <w:pStyle w:val="Heading2"/>
      </w:pPr>
      <w:r>
        <w:t>10. Arrow Functions</w:t>
      </w:r>
    </w:p>
    <w:p>
      <w:r>
        <w:t>Simplified syntax for single-expression functions.</w:t>
        <w:br/>
        <w:br/>
        <w:t>Example:</w:t>
        <w:br/>
        <w:t>```dart</w:t>
        <w:br/>
        <w:t>int square(int x) =&gt; x * x;</w:t>
        <w:br/>
        <w:br/>
        <w:t>void main() {</w:t>
        <w:br/>
        <w:t xml:space="preserve">  print(square(4)); // Output: 16</w:t>
        <w:br/>
        <w:t>}```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